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DF202" w14:textId="77777777" w:rsidR="00B47415" w:rsidRDefault="00000000">
      <w:pPr>
        <w:pStyle w:val="Title"/>
      </w:pPr>
      <w:r>
        <w:t>ShopAssist 2.0 - Project Summary</w:t>
      </w:r>
    </w:p>
    <w:p w14:paraId="4A0A29D1" w14:textId="77777777" w:rsidR="00B47415" w:rsidRDefault="00000000">
      <w:pPr>
        <w:pStyle w:val="Heading1"/>
      </w:pPr>
      <w:r>
        <w:t>1. Objectives</w:t>
      </w:r>
    </w:p>
    <w:p w14:paraId="02F310C5" w14:textId="77777777" w:rsidR="00B47415" w:rsidRDefault="00000000">
      <w:pPr>
        <w:pStyle w:val="ListBullet"/>
      </w:pPr>
      <w:r>
        <w:t>Primary Goal: Enhance the existing ShopAssist chatbot (ShopAssist 1.0) to build ShopAssist 2.0, a more intelligent system capable of understanding user needs and recommending laptops.</w:t>
      </w:r>
    </w:p>
    <w:p w14:paraId="41D700E0" w14:textId="77777777" w:rsidR="00B47415" w:rsidRDefault="00000000">
      <w:pPr>
        <w:pStyle w:val="ListBullet"/>
      </w:pPr>
      <w:r>
        <w:t>Problem Statement: Given a dataset of laptops (specs, names, descriptions), create a chatbot that interacts with users to identify their needs and provide the top 3 most suitable laptops.</w:t>
      </w:r>
    </w:p>
    <w:p w14:paraId="70496AC4" w14:textId="77777777" w:rsidR="00B47415" w:rsidRDefault="00000000">
      <w:pPr>
        <w:pStyle w:val="ListBullet"/>
      </w:pPr>
      <w:r>
        <w:t>Key Parameters for Matching: GPU Intensity, Display Quality, Portability, Multitasking, Processing Speed, Budget.</w:t>
      </w:r>
    </w:p>
    <w:p w14:paraId="4B91C66E" w14:textId="77777777" w:rsidR="00B47415" w:rsidRDefault="00000000">
      <w:pPr>
        <w:pStyle w:val="Heading1"/>
      </w:pPr>
      <w:r>
        <w:t>2. Design</w:t>
      </w:r>
    </w:p>
    <w:p w14:paraId="32765316" w14:textId="77777777" w:rsidR="00B47415" w:rsidRDefault="00000000">
      <w:r>
        <w:t>System Architecture:</w:t>
      </w:r>
    </w:p>
    <w:p w14:paraId="005E46C4" w14:textId="77777777" w:rsidR="00B47415" w:rsidRDefault="00000000">
      <w:pPr>
        <w:pStyle w:val="ListBullet"/>
      </w:pPr>
      <w:r>
        <w:t>Stage 1: Intent Clarity Layer - Captures user requirements using LLMs with Few-Shot prompting and conversational probing.</w:t>
      </w:r>
    </w:p>
    <w:p w14:paraId="3BCD8387" w14:textId="77777777" w:rsidR="00B47415" w:rsidRDefault="00000000">
      <w:pPr>
        <w:pStyle w:val="ListBullet"/>
      </w:pPr>
      <w:r>
        <w:t>Stage 2: Product Mapping Layer - Parses laptop descriptions and classifies features into high/medium/low using LLM prompts.</w:t>
      </w:r>
    </w:p>
    <w:p w14:paraId="563B9FF8" w14:textId="77777777" w:rsidR="00B47415" w:rsidRDefault="00000000">
      <w:pPr>
        <w:pStyle w:val="ListBullet"/>
      </w:pPr>
      <w:r>
        <w:t>Stage 3: Product Recommendation Layer - Matches user requirements with laptop features and recommends the top 3 options.</w:t>
      </w:r>
    </w:p>
    <w:p w14:paraId="4874D1B9" w14:textId="77777777" w:rsidR="00B47415" w:rsidRDefault="00000000">
      <w:r>
        <w:t>Enhancements in ShopAssist 2.0:</w:t>
      </w:r>
    </w:p>
    <w:p w14:paraId="449E7DE0" w14:textId="77777777" w:rsidR="00B47415" w:rsidRDefault="00000000">
      <w:pPr>
        <w:pStyle w:val="ListBullet"/>
      </w:pPr>
      <w:r>
        <w:t>Utilizes OpenAI’s Function Calling feature.</w:t>
      </w:r>
    </w:p>
    <w:p w14:paraId="0F4FC1C9" w14:textId="77777777" w:rsidR="00B47415" w:rsidRDefault="00000000">
      <w:pPr>
        <w:pStyle w:val="ListBullet"/>
      </w:pPr>
      <w:r>
        <w:t>Eliminates redundant layers from ShopAssist 1.0: intent_confirmation_layer(), dictionary_present(), initialize_conv_reco().</w:t>
      </w:r>
    </w:p>
    <w:p w14:paraId="01C9F378" w14:textId="77777777" w:rsidR="00B47415" w:rsidRDefault="00000000">
      <w:pPr>
        <w:pStyle w:val="Heading1"/>
      </w:pPr>
      <w:r>
        <w:t>3. Implementation</w:t>
      </w:r>
    </w:p>
    <w:p w14:paraId="3B8E05F4" w14:textId="77777777" w:rsidR="00B47415" w:rsidRDefault="00000000">
      <w:r>
        <w:t>Key Components:</w:t>
      </w:r>
    </w:p>
    <w:p w14:paraId="528746CC" w14:textId="77777777" w:rsidR="00B47415" w:rsidRDefault="00000000">
      <w:pPr>
        <w:pStyle w:val="ListBullet"/>
      </w:pPr>
      <w:r>
        <w:t>Data Preparation: A dataset (laptop_data.csv) containing 20 laptops and their descriptions. Extracted features stored in laptop_dataset_with_features.csv.</w:t>
      </w:r>
    </w:p>
    <w:p w14:paraId="2AB3D2D5" w14:textId="77777777" w:rsidR="00B47415" w:rsidRDefault="00000000">
      <w:pPr>
        <w:pStyle w:val="ListBullet"/>
      </w:pPr>
      <w:r>
        <w:t>Major Functions:</w:t>
      </w:r>
    </w:p>
    <w:p w14:paraId="4FABFD3C" w14:textId="77777777" w:rsidR="00B47415" w:rsidRDefault="00000000">
      <w:pPr>
        <w:pStyle w:val="ListBullet"/>
      </w:pPr>
      <w:r>
        <w:t>- initialize_conversation(): Sets up system prompt and conversation behavior.</w:t>
      </w:r>
    </w:p>
    <w:p w14:paraId="141EC80F" w14:textId="77777777" w:rsidR="00B47415" w:rsidRDefault="00000000">
      <w:pPr>
        <w:pStyle w:val="ListBullet"/>
      </w:pPr>
      <w:r>
        <w:t>- get_chat_completions(): Retrieves assistant responses via OpenAI API.</w:t>
      </w:r>
    </w:p>
    <w:p w14:paraId="7BED9215" w14:textId="77777777" w:rsidR="00B47415" w:rsidRDefault="00000000">
      <w:pPr>
        <w:pStyle w:val="ListBullet"/>
      </w:pPr>
      <w:r>
        <w:t>- moderation_check(): Ensures conversation stays appropriate.</w:t>
      </w:r>
    </w:p>
    <w:p w14:paraId="640A1707" w14:textId="77777777" w:rsidR="00B47415" w:rsidRDefault="00000000">
      <w:pPr>
        <w:pStyle w:val="ListBullet"/>
      </w:pPr>
      <w:r>
        <w:t>- product_map_layer(): Extracts structured laptop features using prompt rules.</w:t>
      </w:r>
    </w:p>
    <w:p w14:paraId="72225ADB" w14:textId="77777777" w:rsidR="00B47415" w:rsidRDefault="00000000">
      <w:pPr>
        <w:pStyle w:val="ListBullet"/>
      </w:pPr>
      <w:r>
        <w:t>- compare_laptops_with_user(): Scores laptops against user needs and returns top 3.</w:t>
      </w:r>
    </w:p>
    <w:p w14:paraId="2B04724E" w14:textId="77777777" w:rsidR="00B47415" w:rsidRDefault="00000000">
      <w:pPr>
        <w:pStyle w:val="ListBullet"/>
      </w:pPr>
      <w:r>
        <w:t>- get_chat_completions_function_calling(): Integrates OpenAI Function Calling.</w:t>
      </w:r>
    </w:p>
    <w:p w14:paraId="64A1DFCB" w14:textId="77777777" w:rsidR="00B47415" w:rsidRDefault="00000000">
      <w:pPr>
        <w:pStyle w:val="ListBullet"/>
      </w:pPr>
      <w:r>
        <w:lastRenderedPageBreak/>
        <w:t>- dialogue_mgmt_system(): Main orchestration logic for the chatbot.</w:t>
      </w:r>
    </w:p>
    <w:p w14:paraId="31135733" w14:textId="77777777" w:rsidR="00B47415" w:rsidRDefault="00000000">
      <w:pPr>
        <w:pStyle w:val="Heading1"/>
      </w:pPr>
      <w:r>
        <w:t>4. Challenges Faced</w:t>
      </w:r>
    </w:p>
    <w:p w14:paraId="4E04FAF2" w14:textId="77777777" w:rsidR="00B47415" w:rsidRDefault="00000000">
      <w:pPr>
        <w:pStyle w:val="ListBullet"/>
      </w:pPr>
      <w:r>
        <w:t>Parameter Extraction Accuracy: Ensuring LLMs extract exactly the six required user parameters and enforcing value constraints.</w:t>
      </w:r>
    </w:p>
    <w:p w14:paraId="301BF154" w14:textId="77777777" w:rsidR="00B47415" w:rsidRDefault="00000000">
      <w:pPr>
        <w:pStyle w:val="ListBullet"/>
      </w:pPr>
      <w:r>
        <w:t>Classification from Natural Language: Mapping vague descriptions to defined feature levels.</w:t>
      </w:r>
    </w:p>
    <w:p w14:paraId="3B05EE12" w14:textId="77777777" w:rsidR="00B47415" w:rsidRDefault="00000000">
      <w:pPr>
        <w:pStyle w:val="ListBullet"/>
      </w:pPr>
      <w:r>
        <w:t>Function Integration Complexity: Handling OpenAI Function Calling, API retries, and structured outputs.</w:t>
      </w:r>
    </w:p>
    <w:p w14:paraId="6D8AF81C" w14:textId="77777777" w:rsidR="00B47415" w:rsidRDefault="00000000">
      <w:pPr>
        <w:pStyle w:val="ListBullet"/>
      </w:pPr>
      <w:r>
        <w:t>User Interaction Handling: Preventing irrelevant queries and ensuring smooth fallbacks.</w:t>
      </w:r>
    </w:p>
    <w:p w14:paraId="075D46A2" w14:textId="77777777" w:rsidR="00B47415" w:rsidRDefault="00000000">
      <w:pPr>
        <w:pStyle w:val="Heading1"/>
      </w:pPr>
      <w:r>
        <w:t>5. Lessons Learned</w:t>
      </w:r>
    </w:p>
    <w:p w14:paraId="206B5D17" w14:textId="77777777" w:rsidR="00B47415" w:rsidRDefault="00000000">
      <w:pPr>
        <w:pStyle w:val="ListBullet"/>
      </w:pPr>
      <w:r>
        <w:t>LLM Prompting is Powerful: Chain-of-thought and few-shot examples significantly improved chatbot behavior.</w:t>
      </w:r>
    </w:p>
    <w:p w14:paraId="51DF0396" w14:textId="77777777" w:rsidR="00B47415" w:rsidRDefault="00000000">
      <w:pPr>
        <w:pStyle w:val="ListBullet"/>
      </w:pPr>
      <w:r>
        <w:t>Rule-Based + LLM Hybrid Works Best: Rule-based scoring with LLM-derived features created more precise recommendations.</w:t>
      </w:r>
    </w:p>
    <w:p w14:paraId="73996F3A" w14:textId="77777777" w:rsidR="00B47415" w:rsidRDefault="00000000">
      <w:pPr>
        <w:pStyle w:val="ListBullet"/>
      </w:pPr>
      <w:r>
        <w:t>Function Calling Simplifies Architecture: Reduced the need for multiple legacy functions and streamlined the process.</w:t>
      </w:r>
    </w:p>
    <w:p w14:paraId="604CE6D3" w14:textId="77777777" w:rsidR="00B47415" w:rsidRDefault="00000000">
      <w:pPr>
        <w:pStyle w:val="ListBullet"/>
      </w:pPr>
      <w:r>
        <w:t>Data Structuring is Critical: Well-labeled datasets enhanced recommendation quality.</w:t>
      </w:r>
    </w:p>
    <w:p w14:paraId="01401615" w14:textId="77777777" w:rsidR="00B47415" w:rsidRDefault="00000000">
      <w:pPr>
        <w:pStyle w:val="ListBullet"/>
      </w:pPr>
      <w:r>
        <w:t>Human-Centric Design Matters: Focusing on user clarity and iterative queries made the chatbot more useful.</w:t>
      </w:r>
    </w:p>
    <w:sectPr w:rsidR="00B47415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3FFF0" w14:textId="77777777" w:rsidR="00460BD2" w:rsidRDefault="00460BD2" w:rsidP="00E40250">
      <w:pPr>
        <w:spacing w:after="0" w:line="240" w:lineRule="auto"/>
      </w:pPr>
      <w:r>
        <w:separator/>
      </w:r>
    </w:p>
  </w:endnote>
  <w:endnote w:type="continuationSeparator" w:id="0">
    <w:p w14:paraId="190C63B2" w14:textId="77777777" w:rsidR="00460BD2" w:rsidRDefault="00460BD2" w:rsidP="00E4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373BD" w14:textId="74557359" w:rsidR="00E40250" w:rsidRPr="00E40250" w:rsidRDefault="00E40250" w:rsidP="00E40250">
    <w:pPr>
      <w:pStyle w:val="Footer"/>
      <w:jc w:val="right"/>
      <w:rPr>
        <w:lang w:val="en-IN"/>
      </w:rPr>
    </w:pPr>
    <w:r>
      <w:rPr>
        <w:lang w:val="en-IN"/>
      </w:rPr>
      <w:t>Submitted By - Neeraj Kumar Bhola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DE67A" w14:textId="77777777" w:rsidR="00460BD2" w:rsidRDefault="00460BD2" w:rsidP="00E40250">
      <w:pPr>
        <w:spacing w:after="0" w:line="240" w:lineRule="auto"/>
      </w:pPr>
      <w:r>
        <w:separator/>
      </w:r>
    </w:p>
  </w:footnote>
  <w:footnote w:type="continuationSeparator" w:id="0">
    <w:p w14:paraId="2B5D3227" w14:textId="77777777" w:rsidR="00460BD2" w:rsidRDefault="00460BD2" w:rsidP="00E4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045306">
    <w:abstractNumId w:val="8"/>
  </w:num>
  <w:num w:numId="2" w16cid:durableId="395319803">
    <w:abstractNumId w:val="6"/>
  </w:num>
  <w:num w:numId="3" w16cid:durableId="283076716">
    <w:abstractNumId w:val="5"/>
  </w:num>
  <w:num w:numId="4" w16cid:durableId="1166827109">
    <w:abstractNumId w:val="4"/>
  </w:num>
  <w:num w:numId="5" w16cid:durableId="14843324">
    <w:abstractNumId w:val="7"/>
  </w:num>
  <w:num w:numId="6" w16cid:durableId="684751897">
    <w:abstractNumId w:val="3"/>
  </w:num>
  <w:num w:numId="7" w16cid:durableId="948703614">
    <w:abstractNumId w:val="2"/>
  </w:num>
  <w:num w:numId="8" w16cid:durableId="981664464">
    <w:abstractNumId w:val="1"/>
  </w:num>
  <w:num w:numId="9" w16cid:durableId="12165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BD2"/>
    <w:rsid w:val="00AA1D8D"/>
    <w:rsid w:val="00AF03C0"/>
    <w:rsid w:val="00B47415"/>
    <w:rsid w:val="00B47730"/>
    <w:rsid w:val="00CB0664"/>
    <w:rsid w:val="00E40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B01BD"/>
  <w14:defaultImageDpi w14:val="300"/>
  <w15:docId w15:val="{E5EBDA5C-AD79-4E0D-AF9D-BF1B3D51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Neeraj Bhola (Nokia)</cp:lastModifiedBy>
  <cp:revision>3</cp:revision>
  <cp:lastPrinted>2025-07-02T15:03:00Z</cp:lastPrinted>
  <dcterms:created xsi:type="dcterms:W3CDTF">2013-12-23T23:15:00Z</dcterms:created>
  <dcterms:modified xsi:type="dcterms:W3CDTF">2025-07-02T15:04:00Z</dcterms:modified>
  <cp:category/>
</cp:coreProperties>
</file>